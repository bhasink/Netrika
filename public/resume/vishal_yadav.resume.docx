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504190</wp:posOffset>
                </wp:positionH>
                <wp:positionV relativeFrom="page">
                  <wp:posOffset>0</wp:posOffset>
                </wp:positionV>
                <wp:extent cx="2286635" cy="10693400"/>
                <wp:effectExtent l="0" t="0" r="18415" b="1270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635" cy="10693400"/>
                          <a:chOff x="824" y="0"/>
                          <a:chExt cx="3601" cy="16840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824" y="0"/>
                            <a:ext cx="3601" cy="168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Text Box 4"/>
                        <wps:cNvSpPr txBox="1"/>
                        <wps:spPr>
                          <a:xfrm>
                            <a:off x="935" y="1621"/>
                            <a:ext cx="3102" cy="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numId w:val="0"/>
                                </w:numPr>
                                <w:spacing w:before="0" w:line="274" w:lineRule="exact"/>
                                <w:ind w:leftChars="0" w:right="0" w:right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>Name: Vishal Yadav</w:t>
                              </w:r>
                            </w:p>
                            <w:p>
                              <w:pPr>
                                <w:spacing w:before="4" w:line="240" w:lineRule="auto"/>
                                <w:rPr>
                                  <w:rFonts w:hint="default" w:ascii="Times New Roman" w:hAnsi="Times New Roman" w:cs="Times New Roman"/>
                                  <w:b/>
                                  <w:sz w:val="34"/>
                                </w:rPr>
                              </w:pP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spacing w:before="1" w:line="275" w:lineRule="exact"/>
                                <w:ind w:leftChars="0" w:right="0" w:right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>Address : H</w:t>
                              </w: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>No.-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 xml:space="preserve"> 513,</w:t>
                              </w: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 xml:space="preserve"> Village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>:-S</w:t>
                              </w: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 xml:space="preserve">hikohpur, Sector - 78, </w:t>
                              </w:r>
                              <w:r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>Distt.-G</w:t>
                              </w: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>urgaon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 xml:space="preserve">aryana  -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  <w:t>122004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spacing w:before="1" w:line="275" w:lineRule="exact"/>
                                <w:ind w:leftChars="0" w:right="0" w:right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spacing w:before="1" w:line="275" w:lineRule="exact"/>
                                <w:ind w:leftChars="0" w:right="0" w:rightChars="0"/>
                                <w:jc w:val="left"/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>Contact - +91 93199 09868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spacing w:before="1" w:line="275" w:lineRule="exact"/>
                                <w:ind w:leftChars="0" w:right="0" w:rightChars="0"/>
                                <w:jc w:val="left"/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Text Box 5"/>
                        <wps:cNvSpPr txBox="1"/>
                        <wps:spPr>
                          <a:xfrm>
                            <a:off x="935" y="4482"/>
                            <a:ext cx="2575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numId w:val="0"/>
                                </w:numPr>
                                <w:spacing w:before="0"/>
                                <w:ind w:leftChars="0" w:right="0" w:rightChars="0"/>
                                <w:jc w:val="both"/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>Email-raov375@gmail.com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spacing w:before="0"/>
                                <w:ind w:leftChars="0" w:right="0" w:rightChars="0"/>
                                <w:jc w:val="both"/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>DOB- 29/07/1995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spacing w:before="0"/>
                                <w:ind w:leftChars="0" w:right="0" w:rightChars="0"/>
                                <w:jc w:val="both"/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  <w:t>DOB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spacing w:before="0"/>
                                <w:ind w:leftChars="0" w:right="0" w:rightChars="0"/>
                                <w:jc w:val="both"/>
                                <w:rPr>
                                  <w:rFonts w:hint="default" w:cs="Times New Roman"/>
                                  <w:b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9.7pt;margin-top:0pt;height:842pt;width:180.05pt;mso-position-horizontal-relative:page;mso-position-vertical-relative:page;z-index:15730688;mso-width-relative:page;mso-height-relative:page;" coordorigin="824,0" coordsize="3601,16840" o:gfxdata="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v3mgdkAAAAIAQAADwAAAAAAAAABACAAAAAiAAAAZHJzL2Rvd25yZXYu&#10;eG1sUEsBAhQAFAAAAAgAh07iQI8KowJsAgAAZgcAAA4AAAAAAAAAAQAgAAAAKAEAAGRycy9lMm9E&#10;b2MueG1sUEsFBgAAAAAGAAYAWQEAAAYGAAAAAA==&#10;">
                <o:lock v:ext="edit" aspectratio="f"/>
                <v:rect id="Rectangles 3" o:spid="_x0000_s1026" o:spt="1" style="position:absolute;left:824;top:0;height:16840;width:3601;" fillcolor="#D9D9D9" filled="t" stroked="f" coordsize="21600,21600" o:gfxdata="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5Qba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Text Box 4" o:spid="_x0000_s1026" o:spt="202" type="#_x0000_t202" style="position:absolute;left:935;top:1621;height:2315;width:3102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numId w:val="0"/>
                          </w:numPr>
                          <w:spacing w:before="0" w:line="274" w:lineRule="exact"/>
                          <w:ind w:leftChars="0" w:right="0" w:rightChars="0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>Name: Vishal Yadav</w:t>
                        </w:r>
                      </w:p>
                      <w:p>
                        <w:pPr>
                          <w:spacing w:before="4" w:line="240" w:lineRule="auto"/>
                          <w:rPr>
                            <w:rFonts w:hint="default" w:ascii="Times New Roman" w:hAnsi="Times New Roman" w:cs="Times New Roman"/>
                            <w:b/>
                            <w:sz w:val="34"/>
                          </w:rPr>
                        </w:pPr>
                      </w:p>
                      <w:p>
                        <w:pPr>
                          <w:numPr>
                            <w:numId w:val="0"/>
                          </w:numPr>
                          <w:spacing w:before="1" w:line="275" w:lineRule="exact"/>
                          <w:ind w:leftChars="0" w:right="0" w:rightChars="0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>Address : H</w:t>
                        </w: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>No.-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 xml:space="preserve"> 513,</w:t>
                        </w: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 xml:space="preserve"> Village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>:-S</w:t>
                        </w: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 xml:space="preserve">hikohpur, Sector - 78, </w:t>
                        </w:r>
                        <w:r>
                          <w:rPr>
                            <w:rFonts w:ascii="Liberation Sans Narrow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>Distt.-G</w:t>
                        </w: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>urgaon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>,</w:t>
                        </w: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>H</w:t>
                        </w: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 xml:space="preserve">aryana  -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  <w:t>122004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before="1" w:line="275" w:lineRule="exact"/>
                          <w:ind w:leftChars="0" w:right="0" w:rightChars="0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numPr>
                            <w:numId w:val="0"/>
                          </w:numPr>
                          <w:spacing w:before="1" w:line="275" w:lineRule="exact"/>
                          <w:ind w:leftChars="0" w:right="0" w:rightChars="0"/>
                          <w:jc w:val="left"/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>Contact - +91 93199 09868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before="1" w:line="275" w:lineRule="exact"/>
                          <w:ind w:leftChars="0" w:right="0" w:rightChars="0"/>
                          <w:jc w:val="left"/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5" o:spid="_x0000_s1026" o:spt="202" type="#_x0000_t202" style="position:absolute;left:935;top:4482;height:820;width:257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numId w:val="0"/>
                          </w:numPr>
                          <w:spacing w:before="0"/>
                          <w:ind w:leftChars="0" w:right="0" w:rightChars="0"/>
                          <w:jc w:val="both"/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>Email-raov375@gmail.com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before="0"/>
                          <w:ind w:leftChars="0" w:right="0" w:rightChars="0"/>
                          <w:jc w:val="both"/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>DOB- 29/07/1995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before="0"/>
                          <w:ind w:leftChars="0" w:right="0" w:rightChars="0"/>
                          <w:jc w:val="both"/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  <w:t>DOB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before="0"/>
                          <w:ind w:leftChars="0" w:right="0" w:rightChars="0"/>
                          <w:jc w:val="both"/>
                          <w:rPr>
                            <w:rFonts w:hint="default" w:cs="Times New Roman"/>
                            <w:b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tabs>
          <w:tab w:val="left" w:pos="5137"/>
          <w:tab w:val="left" w:pos="9782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hd w:val="clear" w:color="auto" w:fill="808080"/>
        </w:rPr>
        <w:t xml:space="preserve"> </w:t>
      </w:r>
      <w:r>
        <w:rPr>
          <w:rFonts w:hint="default" w:ascii="Times New Roman" w:hAnsi="Times New Roman" w:cs="Times New Roman"/>
          <w:shd w:val="clear" w:color="auto" w:fill="808080"/>
        </w:rPr>
        <w:tab/>
      </w:r>
      <w:r>
        <w:rPr>
          <w:rFonts w:hint="default" w:ascii="Times New Roman" w:hAnsi="Times New Roman" w:cs="Times New Roman"/>
          <w:shd w:val="clear" w:color="auto" w:fill="808080"/>
        </w:rPr>
        <w:t>CURRICULUM</w:t>
      </w:r>
      <w:r>
        <w:rPr>
          <w:rFonts w:hint="default" w:ascii="Times New Roman" w:hAnsi="Times New Roman" w:cs="Times New Roman"/>
          <w:spacing w:val="-7"/>
          <w:shd w:val="clear" w:color="auto" w:fill="808080"/>
        </w:rPr>
        <w:t xml:space="preserve"> </w:t>
      </w:r>
      <w:r>
        <w:rPr>
          <w:rFonts w:hint="default" w:ascii="Times New Roman" w:hAnsi="Times New Roman" w:cs="Times New Roman"/>
          <w:shd w:val="clear" w:color="auto" w:fill="808080"/>
        </w:rPr>
        <w:t>VITAE</w:t>
      </w:r>
      <w:r>
        <w:rPr>
          <w:rFonts w:hint="default" w:ascii="Times New Roman" w:hAnsi="Times New Roman" w:cs="Times New Roman"/>
          <w:shd w:val="clear" w:color="auto" w:fill="808080"/>
        </w:rPr>
        <w:tab/>
      </w:r>
    </w:p>
    <w:p>
      <w:pPr>
        <w:pStyle w:val="3"/>
        <w:spacing w:before="8"/>
        <w:rPr>
          <w:rFonts w:hint="default" w:ascii="Times New Roman" w:hAnsi="Times New Roman" w:cs="Times New Roman"/>
          <w:b/>
          <w:sz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487587840" behindDoc="1" locked="0" layoutInCell="1" allowOverlap="1">
                <wp:simplePos x="0" y="0"/>
                <wp:positionH relativeFrom="page">
                  <wp:posOffset>2886075</wp:posOffset>
                </wp:positionH>
                <wp:positionV relativeFrom="paragraph">
                  <wp:posOffset>219710</wp:posOffset>
                </wp:positionV>
                <wp:extent cx="1928495" cy="321945"/>
                <wp:effectExtent l="0" t="0" r="0" b="0"/>
                <wp:wrapTopAndBottom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495" cy="321945"/>
                          <a:chOff x="4545" y="346"/>
                          <a:chExt cx="3037" cy="507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45" y="346"/>
                            <a:ext cx="3037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8"/>
                        <wps:cNvSpPr txBox="1"/>
                        <wps:spPr>
                          <a:xfrm>
                            <a:off x="4545" y="346"/>
                            <a:ext cx="3037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46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227.25pt;margin-top:17.3pt;height:25.35pt;width:151.85pt;mso-position-horizontal-relative:page;mso-wrap-distance-bottom:0pt;mso-wrap-distance-top:0pt;z-index:-15728640;mso-width-relative:page;mso-height-relative:page;" coordorigin="4545,346" coordsize="3037,507" o:gfxdata="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">
                <o:lock v:ext="edit" aspectratio="f"/>
                <v:shape id="Picture 7" o:spid="_x0000_s1026" o:spt="75" alt="" type="#_x0000_t75" style="position:absolute;left:4545;top:346;height:507;width:3037;" filled="f" o:preferrelative="t" stroked="f" coordsize="21600,21600" o:gfxdata="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F7dS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Text Box 8" o:spid="_x0000_s1026" o:spt="202" type="#_x0000_t202" style="position:absolute;left:4545;top:346;height:507;width:303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5"/>
                          <w:ind w:left="146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106"/>
        <w:ind w:left="3872" w:right="108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t>To obtain challenging and responsible position in an organization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where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contribute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successful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growth of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organization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using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my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abilities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knowledge.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"There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is always a better way of doing things" is the common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belief.</w:t>
      </w:r>
    </w:p>
    <w:p>
      <w:pPr>
        <w:pStyle w:val="3"/>
        <w:spacing w:before="7"/>
        <w:ind w:firstLine="720" w:firstLineChars="0"/>
        <w:rPr>
          <w:rFonts w:hint="default" w:ascii="Times New Roman" w:hAnsi="Times New Roman" w:cs="Times New Roman"/>
          <w:sz w:val="27"/>
        </w:rPr>
      </w:pPr>
    </w:p>
    <w:p>
      <w:pPr>
        <w:pStyle w:val="2"/>
        <w:rPr>
          <w:rFonts w:hint="default" w:ascii="Times New Roman" w:hAnsi="Times New Roman" w:cs="Times New Roman"/>
          <w:shd w:val="clear" w:color="auto" w:fill="D2D2D2"/>
        </w:rPr>
      </w:pPr>
      <w:r>
        <w:rPr>
          <w:rFonts w:hint="default" w:ascii="Times New Roman" w:hAnsi="Times New Roman" w:cs="Times New Roman"/>
          <w:shd w:val="clear" w:color="auto" w:fill="D2D2D2"/>
        </w:rPr>
        <w:t>ACADEMIC QUALIFICATION</w:t>
      </w:r>
    </w:p>
    <w:p>
      <w:pPr>
        <w:rPr>
          <w:rFonts w:hint="default"/>
        </w:rPr>
      </w:pPr>
    </w:p>
    <w:p>
      <w:pPr>
        <w:pStyle w:val="8"/>
        <w:numPr>
          <w:ilvl w:val="0"/>
          <w:numId w:val="1"/>
        </w:numPr>
        <w:tabs>
          <w:tab w:val="left" w:pos="4592"/>
          <w:tab w:val="left" w:pos="4593"/>
        </w:tabs>
        <w:spacing w:before="0" w:after="0" w:line="384" w:lineRule="exact"/>
        <w:ind w:left="4592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B.Tech in Civil: MDU, Rohtak-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2017</w:t>
      </w:r>
    </w:p>
    <w:p>
      <w:pPr>
        <w:pStyle w:val="8"/>
        <w:numPr>
          <w:ilvl w:val="0"/>
          <w:numId w:val="1"/>
        </w:numPr>
        <w:tabs>
          <w:tab w:val="left" w:pos="4592"/>
          <w:tab w:val="left" w:pos="4593"/>
        </w:tabs>
        <w:spacing w:before="0" w:after="0" w:line="375" w:lineRule="exact"/>
        <w:ind w:left="4592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Sr. Secondary (12</w:t>
      </w:r>
      <w:r>
        <w:rPr>
          <w:rFonts w:hint="default" w:ascii="Times New Roman" w:hAnsi="Times New Roman" w:cs="Times New Roman"/>
          <w:sz w:val="24"/>
          <w:vertAlign w:val="superscript"/>
        </w:rPr>
        <w:t>th</w:t>
      </w:r>
      <w:r>
        <w:rPr>
          <w:rFonts w:hint="default" w:ascii="Times New Roman" w:hAnsi="Times New Roman" w:cs="Times New Roman"/>
          <w:sz w:val="24"/>
          <w:vertAlign w:val="baseline"/>
        </w:rPr>
        <w:t>):</w:t>
      </w:r>
      <w:r>
        <w:rPr>
          <w:rFonts w:hint="default" w:ascii="Times New Roman" w:hAnsi="Times New Roman" w:cs="Times New Roman"/>
          <w:spacing w:val="-3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CBSE.2013</w:t>
      </w:r>
    </w:p>
    <w:p>
      <w:pPr>
        <w:pStyle w:val="8"/>
        <w:numPr>
          <w:ilvl w:val="0"/>
          <w:numId w:val="1"/>
        </w:numPr>
        <w:tabs>
          <w:tab w:val="left" w:pos="4592"/>
          <w:tab w:val="left" w:pos="4593"/>
          <w:tab w:val="left" w:pos="6021"/>
        </w:tabs>
        <w:spacing w:before="0" w:after="0" w:line="384" w:lineRule="exact"/>
        <w:ind w:left="4592" w:right="0" w:hanging="36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4"/>
        </w:rPr>
        <w:t>Secondary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>(10</w:t>
      </w:r>
      <w:r>
        <w:rPr>
          <w:rFonts w:hint="default" w:ascii="Times New Roman" w:hAnsi="Times New Roman" w:cs="Times New Roman"/>
          <w:sz w:val="24"/>
          <w:vertAlign w:val="superscript"/>
        </w:rPr>
        <w:t>th</w:t>
      </w:r>
      <w:r>
        <w:rPr>
          <w:rFonts w:hint="default" w:ascii="Times New Roman" w:hAnsi="Times New Roman" w:cs="Times New Roman"/>
          <w:sz w:val="24"/>
          <w:vertAlign w:val="baseline"/>
        </w:rPr>
        <w:t>):</w:t>
      </w:r>
      <w:r>
        <w:rPr>
          <w:rFonts w:hint="default" w:ascii="Times New Roman" w:hAnsi="Times New Roman" w:cs="Times New Roman"/>
          <w:spacing w:val="-3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CBSE.2011</w:t>
      </w:r>
    </w:p>
    <w:p>
      <w:pPr>
        <w:pStyle w:val="2"/>
        <w:spacing w:before="285"/>
        <w:ind w:left="3852" w:right="4069"/>
        <w:jc w:val="center"/>
        <w:rPr>
          <w:rFonts w:hint="default" w:ascii="Times New Roman" w:hAnsi="Times New Roman" w:cs="Times New Roman"/>
          <w:shd w:val="clear" w:color="auto" w:fill="D2D2D2"/>
        </w:rPr>
      </w:pPr>
      <w:r>
        <w:rPr>
          <w:rFonts w:hint="default" w:ascii="Times New Roman" w:hAnsi="Times New Roman" w:cs="Times New Roman"/>
          <w:shd w:val="clear" w:color="auto" w:fill="D2D2D2"/>
        </w:rPr>
        <w:t>Work Experience:</w:t>
      </w:r>
    </w:p>
    <w:p>
      <w:pPr>
        <w:rPr>
          <w:rFonts w:hint="default"/>
        </w:rPr>
      </w:pPr>
    </w:p>
    <w:p>
      <w:pPr>
        <w:pStyle w:val="8"/>
        <w:numPr>
          <w:ilvl w:val="0"/>
          <w:numId w:val="2"/>
        </w:numPr>
        <w:tabs>
          <w:tab w:val="left" w:pos="4017"/>
        </w:tabs>
        <w:spacing w:before="0" w:after="0" w:line="242" w:lineRule="auto"/>
        <w:ind w:left="3872" w:right="157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Worked at </w:t>
      </w:r>
      <w:r>
        <w:rPr>
          <w:rFonts w:hint="default" w:ascii="Times New Roman" w:hAnsi="Times New Roman" w:cs="Times New Roman"/>
          <w:b/>
          <w:sz w:val="24"/>
        </w:rPr>
        <w:t>Umang Winter Hills sec.-77</w:t>
      </w:r>
      <w:r>
        <w:rPr>
          <w:rFonts w:hint="default" w:ascii="Times New Roman" w:hAnsi="Times New Roman" w:cs="Times New Roman"/>
          <w:sz w:val="24"/>
        </w:rPr>
        <w:t xml:space="preserve">, Gurgaon under the Contractor named M/s POOJA MINING &amp; MARBLES (P) LTD. as a </w:t>
      </w:r>
      <w:r>
        <w:rPr>
          <w:rFonts w:hint="default" w:ascii="Times New Roman" w:hAnsi="Times New Roman" w:cs="Times New Roman"/>
          <w:b/>
          <w:sz w:val="24"/>
        </w:rPr>
        <w:t>Tower In-charge</w:t>
      </w:r>
      <w:r>
        <w:rPr>
          <w:rFonts w:hint="default"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2017</w:t>
      </w:r>
    </w:p>
    <w:p>
      <w:pPr>
        <w:pStyle w:val="8"/>
        <w:numPr>
          <w:ilvl w:val="1"/>
          <w:numId w:val="2"/>
        </w:numPr>
        <w:tabs>
          <w:tab w:val="left" w:pos="4593"/>
        </w:tabs>
        <w:spacing w:before="0" w:after="0" w:line="244" w:lineRule="exact"/>
        <w:ind w:left="4592" w:right="0" w:hanging="361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Supervision of the</w:t>
      </w:r>
      <w:r>
        <w:rPr>
          <w:rFonts w:hint="default" w:ascii="Times New Roman" w:hAnsi="Times New Roman" w:cs="Times New Roman"/>
          <w:spacing w:val="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labour</w:t>
      </w:r>
    </w:p>
    <w:p>
      <w:pPr>
        <w:pStyle w:val="8"/>
        <w:numPr>
          <w:ilvl w:val="1"/>
          <w:numId w:val="2"/>
        </w:numPr>
        <w:tabs>
          <w:tab w:val="left" w:pos="4593"/>
        </w:tabs>
        <w:spacing w:before="0" w:after="0" w:line="252" w:lineRule="exact"/>
        <w:ind w:left="4592" w:right="0" w:hanging="361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  <w:lang w:val="en-IN"/>
        </w:rPr>
        <w:t>Responsibility</w:t>
      </w:r>
      <w:r>
        <w:rPr>
          <w:rFonts w:hint="default" w:ascii="Times New Roman" w:hAnsi="Times New Roman" w:cs="Times New Roman"/>
          <w:sz w:val="22"/>
        </w:rPr>
        <w:t xml:space="preserve"> for 15floor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tower.</w:t>
      </w:r>
    </w:p>
    <w:p>
      <w:pPr>
        <w:pStyle w:val="3"/>
        <w:spacing w:before="2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2"/>
        </w:numPr>
        <w:tabs>
          <w:tab w:val="left" w:pos="4017"/>
        </w:tabs>
        <w:spacing w:before="1" w:after="0" w:line="242" w:lineRule="auto"/>
        <w:ind w:left="3872" w:right="243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Worked in </w:t>
      </w:r>
      <w:r>
        <w:rPr>
          <w:rFonts w:hint="default" w:ascii="Times New Roman" w:hAnsi="Times New Roman" w:cs="Times New Roman"/>
          <w:b/>
          <w:sz w:val="24"/>
        </w:rPr>
        <w:t>Jindal X Pvt. Ltd., sector-32</w:t>
      </w:r>
      <w:r>
        <w:rPr>
          <w:rFonts w:hint="default" w:ascii="Times New Roman" w:hAnsi="Times New Roman" w:cs="Times New Roman"/>
          <w:sz w:val="24"/>
        </w:rPr>
        <w:t xml:space="preserve">, Gurgaon as a </w:t>
      </w:r>
      <w:r>
        <w:rPr>
          <w:rFonts w:hint="default" w:ascii="Times New Roman" w:hAnsi="Times New Roman" w:cs="Times New Roman"/>
          <w:b/>
          <w:sz w:val="24"/>
        </w:rPr>
        <w:t>C</w:t>
      </w:r>
      <w:r>
        <w:rPr>
          <w:rFonts w:hint="default" w:cs="Times New Roman"/>
          <w:b/>
          <w:sz w:val="24"/>
          <w:lang w:val="en-IN"/>
        </w:rPr>
        <w:t>ustomer Care Executive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</w:rPr>
        <w:t>. Since July 2018 –Nov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2019</w:t>
      </w:r>
    </w:p>
    <w:p>
      <w:pPr>
        <w:pStyle w:val="8"/>
        <w:numPr>
          <w:ilvl w:val="1"/>
          <w:numId w:val="2"/>
        </w:numPr>
        <w:tabs>
          <w:tab w:val="left" w:pos="4593"/>
        </w:tabs>
        <w:spacing w:before="0" w:after="0" w:line="242" w:lineRule="auto"/>
        <w:ind w:left="4592" w:right="235" w:hanging="361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Associate for CS &amp; Floor support: - management of RTM, Escalation over email, supervisor calls, preparing attendance sheet on daily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basis.</w:t>
      </w:r>
    </w:p>
    <w:p>
      <w:pPr>
        <w:pStyle w:val="8"/>
        <w:numPr>
          <w:ilvl w:val="1"/>
          <w:numId w:val="2"/>
        </w:numPr>
        <w:tabs>
          <w:tab w:val="left" w:pos="4593"/>
        </w:tabs>
        <w:spacing w:before="0" w:after="0" w:line="247" w:lineRule="exact"/>
        <w:ind w:left="4592" w:right="0" w:hanging="361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Maintaining data for R&amp;R of associate.</w:t>
      </w:r>
    </w:p>
    <w:p>
      <w:pPr>
        <w:pStyle w:val="8"/>
        <w:numPr>
          <w:ilvl w:val="1"/>
          <w:numId w:val="2"/>
        </w:numPr>
        <w:tabs>
          <w:tab w:val="left" w:pos="4593"/>
        </w:tabs>
        <w:spacing w:before="0" w:after="0" w:line="240" w:lineRule="auto"/>
        <w:ind w:left="4592" w:right="840" w:hanging="361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Promoted as SME:- managed team of 15 employee, coordination ,assigning schedules , maintaining SLA(Service Level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Agreement)</w:t>
      </w:r>
      <w:r>
        <w:rPr>
          <w:rFonts w:hint="default" w:ascii="Times New Roman" w:hAnsi="Times New Roman" w:cs="Times New Roman"/>
          <w:sz w:val="22"/>
          <w:lang w:val="en-IN"/>
        </w:rPr>
        <w:t>.</w:t>
      </w: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4017"/>
        </w:tabs>
        <w:spacing w:before="0" w:after="0" w:line="242" w:lineRule="auto"/>
        <w:ind w:left="3872" w:right="157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IN"/>
        </w:rPr>
        <w:t xml:space="preserve">Worked in </w:t>
      </w:r>
      <w:r>
        <w:rPr>
          <w:rFonts w:hint="default" w:ascii="Times New Roman" w:hAnsi="Times New Roman" w:cs="Times New Roman"/>
          <w:b/>
          <w:bCs/>
          <w:sz w:val="24"/>
          <w:lang w:val="en-IN"/>
        </w:rPr>
        <w:t xml:space="preserve">AuthBridge Research Services Pvt. Ltd., Sector-18 </w:t>
      </w:r>
      <w:r>
        <w:rPr>
          <w:rFonts w:hint="default" w:ascii="Times New Roman" w:hAnsi="Times New Roman" w:cs="Times New Roman"/>
          <w:sz w:val="24"/>
          <w:lang w:val="en-IN"/>
        </w:rPr>
        <w:t>, Gurgaon as an Associate in Employment verification department. Since  January 2020 - May 2020.</w:t>
      </w: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spacing w:before="9"/>
        <w:rPr>
          <w:rFonts w:hint="default" w:ascii="Times New Roman" w:hAnsi="Times New Roman" w:cs="Times New Roman"/>
          <w:sz w:val="18"/>
        </w:rPr>
      </w:pPr>
    </w:p>
    <w:p>
      <w:pPr>
        <w:pStyle w:val="2"/>
        <w:spacing w:before="1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hd w:val="clear" w:color="auto" w:fill="D2D2D2"/>
        </w:rPr>
        <w:t>Strength:</w:t>
      </w:r>
    </w:p>
    <w:p>
      <w:pPr>
        <w:pStyle w:val="3"/>
        <w:spacing w:before="10"/>
        <w:rPr>
          <w:rFonts w:hint="default" w:ascii="Times New Roman" w:hAnsi="Times New Roman" w:cs="Times New Roman"/>
          <w:b/>
          <w:sz w:val="36"/>
        </w:rPr>
      </w:pPr>
    </w:p>
    <w:p>
      <w:pPr>
        <w:pStyle w:val="3"/>
        <w:spacing w:before="1"/>
        <w:ind w:left="3872" w:firstLine="6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t>Risk Taking Capabilities, Sincere, Good Communication Skills, Diligent Assertive &amp; adventurous.</w:t>
      </w:r>
    </w:p>
    <w:p>
      <w:pPr>
        <w:pStyle w:val="3"/>
        <w:spacing w:before="2"/>
        <w:rPr>
          <w:rFonts w:hint="default" w:ascii="Times New Roman" w:hAnsi="Times New Roman" w:cs="Times New Roman"/>
          <w:sz w:val="25"/>
        </w:rPr>
      </w:pPr>
    </w:p>
    <w:p>
      <w:pPr>
        <w:pStyle w:val="2"/>
        <w:spacing w:before="119"/>
        <w:ind w:right="4069"/>
        <w:jc w:val="both"/>
        <w:rPr>
          <w:rFonts w:hint="default" w:ascii="Times New Roman" w:hAnsi="Times New Roman" w:cs="Times New Roman"/>
          <w:sz w:val="26"/>
        </w:rPr>
      </w:pPr>
      <w:bookmarkStart w:id="0" w:name="Technical Profile:"/>
      <w:bookmarkEnd w:id="0"/>
      <w:r>
        <w:rPr>
          <w:rFonts w:hint="default" w:ascii="Times New Roman" w:hAnsi="Times New Roman" w:cs="Times New Roman"/>
          <w:shd w:val="clear" w:color="auto" w:fill="D2D2D2"/>
        </w:rPr>
        <w:t>Technical Profile</w:t>
      </w:r>
      <w:r>
        <w:rPr>
          <w:rFonts w:hint="default" w:ascii="Times New Roman" w:hAnsi="Times New Roman" w:cs="Times New Roman"/>
          <w:sz w:val="26"/>
          <w:shd w:val="clear" w:color="auto" w:fill="D2D2D2"/>
        </w:rPr>
        <w:t>:</w:t>
      </w:r>
    </w:p>
    <w:p>
      <w:pPr>
        <w:pStyle w:val="3"/>
        <w:spacing w:before="9"/>
        <w:rPr>
          <w:rFonts w:hint="default" w:ascii="Times New Roman" w:hAnsi="Times New Roman" w:cs="Times New Roman"/>
          <w:b/>
          <w:sz w:val="33"/>
        </w:rPr>
      </w:pPr>
    </w:p>
    <w:p>
      <w:pPr>
        <w:pStyle w:val="8"/>
        <w:numPr>
          <w:ilvl w:val="0"/>
          <w:numId w:val="3"/>
        </w:numPr>
        <w:tabs>
          <w:tab w:val="left" w:pos="4592"/>
          <w:tab w:val="left" w:pos="4593"/>
        </w:tabs>
        <w:spacing w:before="0" w:after="0" w:line="240" w:lineRule="auto"/>
        <w:ind w:left="4592" w:right="0" w:hanging="36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4"/>
        </w:rPr>
        <w:t>Knowledge about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MS-Office</w:t>
      </w:r>
    </w:p>
    <w:p>
      <w:pPr>
        <w:pStyle w:val="3"/>
        <w:spacing w:before="11"/>
        <w:rPr>
          <w:rFonts w:hint="default" w:ascii="Times New Roman" w:hAnsi="Times New Roman" w:cs="Times New Roman"/>
          <w:sz w:val="26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hd w:val="clear" w:color="auto" w:fill="D2D2D2"/>
        </w:rPr>
        <w:t>Declaration:</w:t>
      </w:r>
    </w:p>
    <w:p>
      <w:pPr>
        <w:pStyle w:val="3"/>
        <w:spacing w:before="11"/>
        <w:rPr>
          <w:rFonts w:hint="default" w:ascii="Times New Roman" w:hAnsi="Times New Roman" w:cs="Times New Roman"/>
          <w:b/>
          <w:sz w:val="36"/>
        </w:rPr>
      </w:pPr>
    </w:p>
    <w:p>
      <w:pPr>
        <w:pStyle w:val="3"/>
        <w:ind w:left="387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hereby declare that the above written particulars are true and correct to the best of my knowledge and belief.</w:t>
      </w:r>
    </w:p>
    <w:p>
      <w:pPr>
        <w:pStyle w:val="3"/>
        <w:ind w:left="3872"/>
        <w:rPr>
          <w:rFonts w:hint="default" w:ascii="Times New Roman" w:hAnsi="Times New Roman" w:cs="Times New Roman"/>
        </w:rPr>
      </w:pPr>
    </w:p>
    <w:p>
      <w:pPr>
        <w:pStyle w:val="2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hd w:val="clear" w:color="auto" w:fill="D2D2D2"/>
          <w:lang w:val="en-IN"/>
        </w:rPr>
        <w:t>Vishal Yadav</w:t>
      </w:r>
    </w:p>
    <w:p>
      <w:pPr>
        <w:pStyle w:val="3"/>
        <w:ind w:left="3872"/>
        <w:jc w:val="both"/>
        <w:rPr>
          <w:rFonts w:hint="default" w:ascii="Times New Roman" w:hAnsi="Times New Roman" w:cs="Times New Roman"/>
        </w:rPr>
      </w:pPr>
    </w:p>
    <w:sectPr>
      <w:type w:val="continuous"/>
      <w:pgSz w:w="11910" w:h="16840"/>
      <w:pgMar w:top="0" w:right="1100" w:bottom="0" w:left="8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Liberation Sans Narrow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3872" w:hanging="145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4592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95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9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9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592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13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67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1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5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4592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13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67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1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5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1661"/>
    <w:rsid w:val="053F0371"/>
    <w:rsid w:val="4CB837DA"/>
    <w:rsid w:val="5FAF0870"/>
    <w:rsid w:val="72DC0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38"/>
      <w:ind w:left="3872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87"/>
      <w:ind w:left="384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59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2020-10-12T11:08:00Z</dcterms:created>
  <dc:creator>http://bit.ly/infoworld</dc:creator>
  <cp:lastModifiedBy>vishal yadav</cp:lastModifiedBy>
  <dcterms:modified xsi:type="dcterms:W3CDTF">2020-10-12T11:40:18Z</dcterms:modified>
  <dc:title>http://bit.ly/infoworld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2020-10-12T00:00:00Z</vt:filetime>
  </property>
  <property fmtid="{D5CDD505-2E9C-101B-9397-08002B2CF9AE}" pid="5" name="KSOProductBuildVer">
    <vt:lpwstr>1033-11.2.0.9684</vt:lpwstr>
  </property>
</Properties>
</file>